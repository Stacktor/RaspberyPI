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Wasserstandsüberwachung mit Raspberry Pi 4 und HC-SR04 Ultraschallsensor</w:t>
      </w:r>
    </w:p>
    <w:p>
      <w:r>
        <w:t>Projektbericht</w:t>
      </w:r>
    </w:p>
    <w:p/>
    <w:p>
      <w:r>
        <w:t>Autor: [Dein Name]</w:t>
      </w:r>
    </w:p>
    <w:p>
      <w:r>
        <w:t>Datum: [Datum]</w:t>
      </w:r>
    </w:p>
    <w:p>
      <w:r>
        <w:br w:type="page"/>
      </w:r>
    </w:p>
    <w:p>
      <w:pPr>
        <w:pStyle w:val="Heading1"/>
      </w:pPr>
      <w:r>
        <w:t>Inhaltsverzeichnis</w:t>
      </w:r>
    </w:p>
    <w:p>
      <w:pPr>
        <w:pStyle w:val="ListNumber"/>
      </w:pPr>
      <w:r>
        <w:t>1. Einleitung</w:t>
      </w:r>
    </w:p>
    <w:p>
      <w:pPr>
        <w:pStyle w:val="ListNumber"/>
      </w:pPr>
      <w:r>
        <w:t>2. Hardware-Komponenten</w:t>
      </w:r>
    </w:p>
    <w:p>
      <w:pPr>
        <w:pStyle w:val="ListNumber"/>
      </w:pPr>
      <w:r>
        <w:t>3. Software-Code</w:t>
      </w:r>
    </w:p>
    <w:p>
      <w:pPr>
        <w:pStyle w:val="ListNumber2"/>
      </w:pPr>
      <w:r>
        <w:t xml:space="preserve">   3.1. Grundkonfiguration</w:t>
      </w:r>
    </w:p>
    <w:p>
      <w:pPr>
        <w:pStyle w:val="ListNumber2"/>
      </w:pPr>
      <w:r>
        <w:t xml:space="preserve">   3.2. Modulkonfiguration</w:t>
      </w:r>
    </w:p>
    <w:p>
      <w:pPr>
        <w:pStyle w:val="ListNumber2"/>
      </w:pPr>
      <w:r>
        <w:t xml:space="preserve">   3.3. Code zur Messung des Wasserstands</w:t>
      </w:r>
    </w:p>
    <w:p>
      <w:pPr>
        <w:pStyle w:val="ListNumber2"/>
      </w:pPr>
      <w:r>
        <w:t xml:space="preserve">   3.4. Code zur Steuerung der Philips Hue Steckdose</w:t>
      </w:r>
    </w:p>
    <w:p>
      <w:pPr>
        <w:pStyle w:val="ListNumber2"/>
      </w:pPr>
      <w:r>
        <w:t xml:space="preserve">   3.5. Integrierter Code zur Überwachung und Steuerung</w:t>
      </w:r>
    </w:p>
    <w:p>
      <w:pPr>
        <w:pStyle w:val="ListNumber"/>
      </w:pPr>
      <w:r>
        <w:t>4. Hardware-Liste</w:t>
      </w:r>
    </w:p>
    <w:p>
      <w:pPr>
        <w:pStyle w:val="ListNumber"/>
      </w:pPr>
      <w:r>
        <w:t>5. Blockschaltbild</w:t>
      </w:r>
    </w:p>
    <w:p>
      <w:pPr>
        <w:pStyle w:val="ListNumber"/>
      </w:pPr>
      <w:r>
        <w:t>6. Projekt-Ablauf</w:t>
      </w:r>
    </w:p>
    <w:p>
      <w:pPr>
        <w:pStyle w:val="ListNumber"/>
      </w:pPr>
      <w:r>
        <w:t>7. Fazit</w:t>
      </w:r>
    </w:p>
    <w:p>
      <w:r>
        <w:br w:type="page"/>
      </w:r>
    </w:p>
    <w:p>
      <w:pPr>
        <w:pStyle w:val="Heading1"/>
      </w:pPr>
      <w:r>
        <w:t>1. Einleitung</w:t>
      </w:r>
    </w:p>
    <w:p>
      <w:r>
        <w:t>Dieses Projekt beschreibt die Realisierung einer Wasserstandsüberwachung für einen Eimer mittels eines Raspberry Pi 4 und eines HC-SR04 Ultraschallsensors. Sobald der Wasserstand 95% erreicht, wird eine Philips Hue Steckdose angesteuert, die eine Pumpe aktiviert, um den Eimer zu entleeren.</w:t>
      </w:r>
    </w:p>
    <w:p>
      <w:pPr>
        <w:pStyle w:val="Heading1"/>
      </w:pPr>
      <w:r>
        <w:t>2. Hardware-Komponenten</w:t>
      </w:r>
    </w:p>
    <w:p>
      <w:r>
        <w:t>- Raspberry Pi 4</w:t>
        <w:br/>
        <w:t>- HC-SR04 Ultraschallsensor</w:t>
        <w:br/>
        <w:t>- Philips Hue Steckdose</w:t>
        <w:br/>
        <w:t>- Wasserpumpe</w:t>
        <w:br/>
        <w:t>- Eimer</w:t>
        <w:br/>
        <w:t>- Diverse Kabel</w:t>
        <w:br/>
        <w:t>- Steckbrett (Breadboard)</w:t>
      </w:r>
    </w:p>
    <w:p>
      <w:r>
        <w:t>![Hardware-Komponenten](./bilder/hardware.jpg)</w:t>
      </w:r>
    </w:p>
    <w:p>
      <w:pPr>
        <w:pStyle w:val="Heading1"/>
      </w:pPr>
      <w:r>
        <w:t>3. Software-Code</w:t>
      </w:r>
    </w:p>
    <w:p>
      <w:pPr>
        <w:pStyle w:val="Heading2"/>
      </w:pPr>
      <w:r>
        <w:t>Grundkonfiguration</w:t>
      </w:r>
    </w:p>
    <w:p>
      <w:r>
        <w:t>Der Raspberry Pi wird mit dem Betriebssystem Raspbian ausgestattet und alle notwendigen Pakete werden installiert.</w:t>
        <w:br/>
        <w:t>```bash</w:t>
        <w:br/>
        <w:t>sudo apt update</w:t>
        <w:br/>
        <w:t>sudo apt install python3 python3-pip</w:t>
        <w:br/>
        <w:t>pip3 install phue</w:t>
        <w:br/>
        <w:t>```</w:t>
      </w:r>
    </w:p>
    <w:p>
      <w:pPr>
        <w:pStyle w:val="Heading2"/>
      </w:pPr>
      <w:r>
        <w:t>Modulkonfiguration</w:t>
      </w:r>
    </w:p>
    <w:p>
      <w:r>
        <w:t>Der HC-SR04 Sensor wird über die GPIO Pins des Raspberry Pi ausgelesen. Hierzu wird eine Python-Bibliothek verwendet, um die Entfernungsdaten zu messen und den Wasserstand zu berechnen.</w:t>
      </w:r>
    </w:p>
    <w:p>
      <w:pPr>
        <w:pStyle w:val="Heading3"/>
      </w:pPr>
      <w:r>
        <w:t>Code zur Messung des Wasserstands</w:t>
      </w:r>
    </w:p>
    <w:p>
      <w:r>
        <w:t>```python</w:t>
        <w:br/>
        <w:t>import RPi.GPIO as GPIO</w:t>
        <w:br/>
        <w:t>import time</w:t>
        <w:br/>
        <w:br/>
        <w:t># Pin-Definitionen</w:t>
        <w:br/>
        <w:t>TRIG = 23</w:t>
        <w:br/>
        <w:t>ECHO = 24</w:t>
        <w:br/>
        <w:br/>
        <w:t>GPIO.setmode(GPIO.BCM)</w:t>
        <w:br/>
        <w:t>GPIO.setup(TRIG, GPIO.OUT)</w:t>
        <w:br/>
        <w:t>GPIO.setup(ECHO, GPIO.IN)</w:t>
        <w:br/>
        <w:br/>
        <w:t>def get_distance():</w:t>
        <w:br/>
        <w:t xml:space="preserve">    GPIO.output(TRIG, True)</w:t>
        <w:br/>
        <w:t xml:space="preserve">    time.sleep(0.00001)</w:t>
        <w:br/>
        <w:t xml:space="preserve">    GPIO.output(TRIG, False)</w:t>
        <w:br/>
        <w:br/>
        <w:t xml:space="preserve">    while GPIO.input(ECHO) == 0:</w:t>
        <w:br/>
        <w:t xml:space="preserve">        start_time = time.time()</w:t>
        <w:br/>
        <w:br/>
        <w:t xml:space="preserve">    while GPIO.input(ECHO) == 1:</w:t>
        <w:br/>
        <w:t xml:space="preserve">        end_time = time.time()</w:t>
        <w:br/>
        <w:br/>
        <w:t xml:space="preserve">    duration = end_time - start_time</w:t>
        <w:br/>
        <w:t xml:space="preserve">    distance = (duration * 34300) / 2</w:t>
        <w:br/>
        <w:br/>
        <w:t xml:space="preserve">    return distance</w:t>
        <w:br/>
        <w:br/>
        <w:t>try:</w:t>
        <w:br/>
        <w:t xml:space="preserve">    while True:</w:t>
        <w:br/>
        <w:t xml:space="preserve">        distance = get_distance()</w:t>
        <w:br/>
        <w:t xml:space="preserve">        print(f"Distance: {distance:.2f} cm")</w:t>
        <w:br/>
        <w:t xml:space="preserve">        time.sleep(1)</w:t>
        <w:br/>
        <w:t>except KeyboardInterrupt:</w:t>
        <w:br/>
        <w:t xml:space="preserve">    GPIO.cleanup()</w:t>
        <w:br/>
        <w:t>```</w:t>
      </w:r>
    </w:p>
    <w:p>
      <w:pPr>
        <w:pStyle w:val="Heading3"/>
      </w:pPr>
      <w:r>
        <w:t>Code zur Steuerung der Philips Hue Steckdose</w:t>
      </w:r>
    </w:p>
    <w:p>
      <w:r>
        <w:t>```python</w:t>
        <w:br/>
        <w:t>from phue import Bridge</w:t>
        <w:br/>
        <w:br/>
        <w:t>bridge_ip = 'IP_ADDRESS_OF_BRIDGE'</w:t>
        <w:br/>
        <w:t>b = Bridge(bridge_ip)</w:t>
        <w:br/>
        <w:t>b.connect()</w:t>
        <w:br/>
        <w:br/>
        <w:t>def control_pump(turn_on):</w:t>
        <w:br/>
        <w:t xml:space="preserve">    lights = b.get_light_objects('name')</w:t>
        <w:br/>
        <w:t xml:space="preserve">    pump_light = lights['PumpSocket']</w:t>
        <w:br/>
        <w:br/>
        <w:t xml:space="preserve">    if turn_on:</w:t>
        <w:br/>
        <w:t xml:space="preserve">        pump_light.on = True</w:t>
        <w:br/>
        <w:t xml:space="preserve">    else:</w:t>
        <w:br/>
        <w:t xml:space="preserve">        pump_light.on = False</w:t>
        <w:br/>
        <w:br/>
        <w:t># Beispiel zur Steuerung der Pumpe</w:t>
        <w:br/>
        <w:t>control_pump(True)  # Pumpe einschalten</w:t>
        <w:br/>
        <w:t>control_pump(False)  # Pumpe ausschalten</w:t>
        <w:br/>
        <w:t>```</w:t>
      </w:r>
    </w:p>
    <w:p>
      <w:pPr>
        <w:pStyle w:val="Heading3"/>
      </w:pPr>
      <w:r>
        <w:t>Integrierter Code zur Überwachung und Steuerung</w:t>
      </w:r>
    </w:p>
    <w:p>
      <w:r>
        <w:t>```python</w:t>
        <w:br/>
        <w:t>import RPi.GPIO as GPIO</w:t>
        <w:br/>
        <w:t>import time</w:t>
        <w:br/>
        <w:t>from phue import Bridge</w:t>
        <w:br/>
        <w:br/>
        <w:t># Pin-Definitionen und Philips Hue Bridge</w:t>
        <w:br/>
        <w:t>TRIG = 23</w:t>
        <w:br/>
        <w:t>ECHO = 24</w:t>
        <w:br/>
        <w:t>bridge_ip = 'IP_ADDRESS_OF_BRIDGE'</w:t>
        <w:br/>
        <w:t>b = Bridge(bridge_ip)</w:t>
        <w:br/>
        <w:t>b.connect()</w:t>
        <w:br/>
        <w:br/>
        <w:t>GPIO.setmode(GPIO.BCM)</w:t>
        <w:br/>
        <w:t>GPIO.setup(TRIG, GPIO.OUT)</w:t>
        <w:br/>
        <w:t>GPIO.setup(ECHO, GPIO.IN)</w:t>
        <w:br/>
        <w:br/>
        <w:t>def get_distance():</w:t>
        <w:br/>
        <w:t xml:space="preserve">    GPIO.output(TRIG, True)</w:t>
        <w:br/>
        <w:t xml:space="preserve">    time.sleep(0.00001)</w:t>
        <w:br/>
        <w:t xml:space="preserve">    GPIO.output(TRIG, False)</w:t>
        <w:br/>
        <w:br/>
        <w:t xml:space="preserve">    while GPIO.input(ECHO) == 0:</w:t>
        <w:br/>
        <w:t xml:space="preserve">        start_time = time.time()</w:t>
        <w:br/>
        <w:br/>
        <w:t xml:space="preserve">    while GPIO.input(ECHO) == 1:</w:t>
        <w:br/>
        <w:t xml:space="preserve">        end_time = time.time()</w:t>
        <w:br/>
        <w:br/>
        <w:t xml:space="preserve">    duration = end_time - start_time</w:t>
        <w:br/>
        <w:t xml:space="preserve">    distance = (duration * 34300) / 2</w:t>
        <w:br/>
        <w:t xml:space="preserve">    return distance</w:t>
        <w:br/>
        <w:br/>
        <w:t>def control_pump(turn_on):</w:t>
        <w:br/>
        <w:t xml:space="preserve">    lights = b.get_light_objects('name')</w:t>
        <w:br/>
        <w:t xml:space="preserve">    pump_light = lights['PumpSocket']</w:t>
        <w:br/>
        <w:br/>
        <w:t xml:space="preserve">    if turn_on:</w:t>
        <w:br/>
        <w:t xml:space="preserve">        pump_light.on = True</w:t>
        <w:br/>
        <w:t xml:space="preserve">    else:</w:t>
        <w:br/>
        <w:t xml:space="preserve">        pump_light.on = False</w:t>
        <w:br/>
        <w:br/>
        <w:t>try:</w:t>
        <w:br/>
        <w:t xml:space="preserve">    while True:</w:t>
        <w:br/>
        <w:t xml:space="preserve">        distance = get_distance()</w:t>
        <w:br/>
        <w:t xml:space="preserve">        water_level_percentage = (MAX_WATER_LEVEL - distance) / MAX_WATER_LEVEL * 100</w:t>
        <w:br/>
        <w:br/>
        <w:t xml:space="preserve">        if water_level_percentage &gt;= 95:</w:t>
        <w:br/>
        <w:t xml:space="preserve">            control_pump(True)</w:t>
        <w:br/>
        <w:t xml:space="preserve">        else:</w:t>
        <w:br/>
        <w:t xml:space="preserve">            control_pump(False)</w:t>
        <w:br/>
        <w:br/>
        <w:t xml:space="preserve">        print(f"Water Level: {water_level_percentage:.2f}%")</w:t>
        <w:br/>
        <w:t xml:space="preserve">        time.sleep(1)</w:t>
        <w:br/>
        <w:t>except KeyboardInterrupt:</w:t>
        <w:br/>
        <w:t xml:space="preserve">    GPIO.cleanup()</w:t>
        <w:br/>
        <w:t>```</w:t>
      </w:r>
    </w:p>
    <w:p>
      <w:pPr>
        <w:pStyle w:val="Heading1"/>
      </w:pPr>
      <w:r>
        <w:t>4. Hardware-Liste</w:t>
      </w:r>
    </w:p>
    <w:p>
      <w:r>
        <w:t>- 1x Raspberry Pi 4</w:t>
        <w:br/>
        <w:t>- 1x HC-SR04 Ultraschallsensor</w:t>
        <w:br/>
        <w:t>- 1x Philips Hue Steckdose</w:t>
        <w:br/>
        <w:t>- 1x Wasserpumpe</w:t>
        <w:br/>
        <w:t>- 1x Eimer</w:t>
        <w:br/>
        <w:t>- 1x Steckbrett (Breadboard)</w:t>
        <w:br/>
        <w:t>- Verbindungskabel</w:t>
      </w:r>
    </w:p>
    <w:p>
      <w:pPr>
        <w:pStyle w:val="Heading1"/>
      </w:pPr>
      <w:r>
        <w:t>5. Blockschaltbild</w:t>
      </w:r>
    </w:p>
    <w:p>
      <w:r>
        <w:t>![Blockschaltbild](./bilder/blockschaltbild.jpg)</w:t>
      </w:r>
    </w:p>
    <w:p>
      <w:pPr>
        <w:pStyle w:val="Heading1"/>
      </w:pPr>
      <w:r>
        <w:t>6. Projekt-Ablauf</w:t>
      </w:r>
    </w:p>
    <w:p>
      <w:r>
        <w:t>1. Aufbau der Hardware:</w:t>
        <w:br/>
        <w:t xml:space="preserve">   - Verkabelung des HC-SR04 Sensors mit dem Raspberry Pi.</w:t>
        <w:br/>
        <w:t xml:space="preserve">   - Verbindung der Wasserpumpe mit der Philips Hue Steckdose.</w:t>
        <w:br/>
        <w:br/>
        <w:t>2. Software-Installation:</w:t>
        <w:br/>
        <w:t xml:space="preserve">   - Installation des Betriebssystems auf dem Raspberry Pi.</w:t>
        <w:br/>
        <w:t xml:space="preserve">   - Installation der notwendigen Python-Pakete.</w:t>
        <w:br/>
        <w:br/>
        <w:t>3. Programmierung:</w:t>
        <w:br/>
        <w:t xml:space="preserve">   - Schreiben und Testen des Codes zur Messung des Wasserstands.</w:t>
        <w:br/>
        <w:t xml:space="preserve">   - Implementierung der Steuerung der Philips Hue Steckdose.</w:t>
        <w:br/>
        <w:br/>
        <w:t>4. Integration und Test:</w:t>
        <w:br/>
        <w:t xml:space="preserve">   - Zusammenführen des Codes.</w:t>
        <w:br/>
        <w:t xml:space="preserve">   - Testen des gesamten Systems im realen Szenario.</w:t>
      </w:r>
    </w:p>
    <w:p>
      <w:pPr>
        <w:pStyle w:val="Heading1"/>
      </w:pPr>
      <w:r>
        <w:t>7. Fazit</w:t>
      </w:r>
    </w:p>
    <w:p>
      <w:r>
        <w:t>Das Projekt zeigt eine einfache Methode zur Überwachung des Wasserstands und automatisierten Steuerung einer Pumpe mittels eines Raspberry Pi und eines HC-SR04 Ultraschallsensors. Durch die Nutzung der Philips Hue Steckdose kann die Steuerung bequem über das bestehende Smart-Home-System erfolgen. Das System ist zuverlässig und kann bei Bedarf erweitert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